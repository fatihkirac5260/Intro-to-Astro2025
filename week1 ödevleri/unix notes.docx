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7DAC00" w14:textId="77777777" w:rsidR="007D3091" w:rsidRPr="007D3091" w:rsidRDefault="007D3091" w:rsidP="007D30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</w:pPr>
      <w:r w:rsidRPr="007D3091">
        <w:rPr>
          <w:rFonts w:ascii="Times New Roman" w:eastAsia="Times New Roman" w:hAnsi="Times New Roman" w:cs="Times New Roman"/>
          <w:b/>
          <w:bCs/>
          <w:sz w:val="36"/>
          <w:szCs w:val="36"/>
          <w:lang w:val="tr-TR" w:eastAsia="tr-TR"/>
        </w:rPr>
        <w:t>UNIX Komutları – Kendi Notlarım</w:t>
      </w:r>
    </w:p>
    <w:p w14:paraId="273C50BF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%%</w:t>
      </w:r>
      <w:proofErr w:type="spell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bash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proofErr w:type="spellStart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Jupyter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defterinde (Notebook) </w:t>
      </w:r>
      <w:proofErr w:type="spellStart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bash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komutlarını çalıştırmak için kullanılıyor. Hücre başına yazılıyor.</w:t>
      </w:r>
    </w:p>
    <w:p w14:paraId="4FF27392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bash</w:t>
      </w:r>
      <w:proofErr w:type="spellEnd"/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proofErr w:type="spellStart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Bash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</w:t>
      </w:r>
      <w:proofErr w:type="spellStart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shell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başlatıyor. Komutları çalıştırmak için bu ortamda oluyoruz.</w:t>
      </w:r>
    </w:p>
    <w:p w14:paraId="23488D1F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sh</w:t>
      </w:r>
      <w:proofErr w:type="spellEnd"/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</w:r>
      <w:proofErr w:type="spellStart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Script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dosyalarını çalıştırmak için kullanılıyor. Genellikle </w:t>
      </w: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.</w:t>
      </w:r>
      <w:proofErr w:type="spell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sh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uzantılı dosyaları çalıştırmak için.</w:t>
      </w:r>
    </w:p>
    <w:p w14:paraId="315A9303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./*.</w:t>
      </w:r>
      <w:proofErr w:type="spell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sh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 xml:space="preserve">Mevcut dizindeki tüm </w:t>
      </w: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.</w:t>
      </w:r>
      <w:proofErr w:type="spell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sh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dosyalarını çalıştırmak için.</w:t>
      </w:r>
    </w:p>
    <w:p w14:paraId="7AC6AF21" w14:textId="77777777" w:rsidR="007D3091" w:rsidRPr="007D3091" w:rsidRDefault="007D3091" w:rsidP="007D30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./</w:t>
      </w:r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demek “bu dizinden” çalıştır.</w:t>
      </w:r>
    </w:p>
    <w:p w14:paraId="33398B69" w14:textId="77777777" w:rsidR="007D3091" w:rsidRPr="007D3091" w:rsidRDefault="007D3091" w:rsidP="007D309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*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ise tüm dosyaları kapsayan joker karakter.</w:t>
      </w:r>
    </w:p>
    <w:p w14:paraId="41A60FE3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chmod</w:t>
      </w:r>
      <w:proofErr w:type="spellEnd"/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 xml:space="preserve">Dosyaların izinlerini değiştiriyor. Yani bir dosyayı çalıştırılabilir yapmak istersem mesela </w:t>
      </w:r>
      <w:proofErr w:type="spell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chmod</w:t>
      </w:r>
      <w:proofErr w:type="spellEnd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 xml:space="preserve"> +x dosya.sh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diyebilirim.</w:t>
      </w:r>
    </w:p>
    <w:p w14:paraId="1ABC6204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ls</w:t>
      </w:r>
      <w:proofErr w:type="spellEnd"/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>Bulunduğum klasörde hangi dosyalar var görmek için.</w:t>
      </w:r>
    </w:p>
    <w:p w14:paraId="4808F22B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rm</w:t>
      </w:r>
      <w:proofErr w:type="spellEnd"/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>Dosya silmek için. Dikkatli olmak lazım, sildiğini geri getirmek zor!</w:t>
      </w:r>
    </w:p>
    <w:p w14:paraId="1A3F36BD" w14:textId="0F00B511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for</w:t>
      </w:r>
      <w:proofErr w:type="spellEnd"/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in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do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, </w:t>
      </w:r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done</w:t>
      </w:r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 xml:space="preserve">Döngü kurmak için kullanılıyor. </w:t>
      </w:r>
    </w:p>
    <w:p w14:paraId="1FA975C8" w14:textId="77777777" w:rsidR="007D3091" w:rsidRPr="007D3091" w:rsidRDefault="007D3091" w:rsidP="007D30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&gt;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 xml:space="preserve">Çıktıyı bir dosyaya yazıyor (varsa içeriği </w:t>
      </w:r>
      <w:r w:rsidRPr="007D3091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siler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, dikkat!).</w:t>
      </w:r>
    </w:p>
    <w:p w14:paraId="43183633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&gt;&gt;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 xml:space="preserve">Bu da çıktı ekliyor ama mevcut içeriği </w:t>
      </w:r>
      <w:r w:rsidRPr="007D3091"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silmeden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sonuna ekler.</w:t>
      </w:r>
    </w:p>
    <w:p w14:paraId="12E41361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&lt;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>Bir komutun girdisini dosyadan alıyor.</w:t>
      </w:r>
    </w:p>
    <w:p w14:paraId="52C82357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|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 xml:space="preserve"> (</w:t>
      </w:r>
      <w:proofErr w:type="spellStart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pipe</w:t>
      </w:r>
      <w:proofErr w:type="spell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):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>Bir komutun çıktısını, başka bir komuta girdi olarak veriyor. Çok kullanışlı.</w:t>
      </w:r>
    </w:p>
    <w:p w14:paraId="630095CC" w14:textId="77777777" w:rsidR="007D3091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cat</w:t>
      </w:r>
      <w:proofErr w:type="spellEnd"/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>Dosya içeriğini terminalde gösteriyor. Hızlıca dosya içeriğine bakmak için güzel.</w:t>
      </w:r>
    </w:p>
    <w:p w14:paraId="61517A72" w14:textId="4D4FF1EB" w:rsidR="00A6043C" w:rsidRPr="007D3091" w:rsidRDefault="007D3091" w:rsidP="007D30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  <w:proofErr w:type="spellStart"/>
      <w:proofErr w:type="gramStart"/>
      <w:r w:rsidRPr="007D3091">
        <w:rPr>
          <w:rFonts w:ascii="Courier New" w:eastAsia="Times New Roman" w:hAnsi="Courier New" w:cs="Courier New"/>
          <w:sz w:val="20"/>
          <w:szCs w:val="20"/>
          <w:lang w:val="tr-TR" w:eastAsia="tr-TR"/>
        </w:rPr>
        <w:t>echo</w:t>
      </w:r>
      <w:proofErr w:type="spellEnd"/>
      <w:proofErr w:type="gramEnd"/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:</w:t>
      </w:r>
      <w:r w:rsidRPr="007D3091"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br/>
        <w:t>Terminale yazı yazdırmak için. Değişkenlerin değerini görmek için de çok kullanılır.</w:t>
      </w:r>
    </w:p>
    <w:sectPr w:rsidR="00A6043C" w:rsidRPr="007D309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356D90"/>
    <w:multiLevelType w:val="multilevel"/>
    <w:tmpl w:val="F1DE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3397493">
    <w:abstractNumId w:val="8"/>
  </w:num>
  <w:num w:numId="2" w16cid:durableId="37514916">
    <w:abstractNumId w:val="6"/>
  </w:num>
  <w:num w:numId="3" w16cid:durableId="620232758">
    <w:abstractNumId w:val="5"/>
  </w:num>
  <w:num w:numId="4" w16cid:durableId="1312442254">
    <w:abstractNumId w:val="4"/>
  </w:num>
  <w:num w:numId="5" w16cid:durableId="1092630110">
    <w:abstractNumId w:val="7"/>
  </w:num>
  <w:num w:numId="6" w16cid:durableId="1911381996">
    <w:abstractNumId w:val="3"/>
  </w:num>
  <w:num w:numId="7" w16cid:durableId="2020621727">
    <w:abstractNumId w:val="2"/>
  </w:num>
  <w:num w:numId="8" w16cid:durableId="1630624022">
    <w:abstractNumId w:val="1"/>
  </w:num>
  <w:num w:numId="9" w16cid:durableId="220138588">
    <w:abstractNumId w:val="0"/>
  </w:num>
  <w:num w:numId="10" w16cid:durableId="210588296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0775E"/>
    <w:rsid w:val="0015074B"/>
    <w:rsid w:val="0029639D"/>
    <w:rsid w:val="00326F90"/>
    <w:rsid w:val="003E66DF"/>
    <w:rsid w:val="007D3091"/>
    <w:rsid w:val="00A6043C"/>
    <w:rsid w:val="00A73BC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619CA3"/>
  <w14:defaultImageDpi w14:val="300"/>
  <w15:docId w15:val="{A6A4FFD1-8E33-4224-81BB-2AFB7094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7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0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1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4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94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9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Fatih Kıraç</cp:lastModifiedBy>
  <cp:revision>2</cp:revision>
  <dcterms:created xsi:type="dcterms:W3CDTF">2025-07-08T12:53:00Z</dcterms:created>
  <dcterms:modified xsi:type="dcterms:W3CDTF">2025-07-08T12:53:00Z</dcterms:modified>
  <cp:category/>
</cp:coreProperties>
</file>